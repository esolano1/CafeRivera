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CD375" w14:textId="77777777" w:rsidR="00766EAE" w:rsidRPr="000B1740" w:rsidRDefault="00000000" w:rsidP="000B1740">
      <w:pPr>
        <w:rPr>
          <w:lang w:val="es-MX"/>
        </w:rPr>
      </w:pPr>
      <w:r w:rsidRPr="000B1740">
        <w:rPr>
          <w:lang w:val="es-MX"/>
        </w:rPr>
        <w:t>CONTRATO DE DESARROLLO Y MANTENIMIENTO WEB</w:t>
      </w:r>
    </w:p>
    <w:p w14:paraId="1C48FA36" w14:textId="77777777" w:rsidR="00766EAE" w:rsidRPr="000B1740" w:rsidRDefault="00000000">
      <w:pPr>
        <w:pStyle w:val="Ttulo2"/>
        <w:rPr>
          <w:lang w:val="es-MX"/>
        </w:rPr>
      </w:pPr>
      <w:r w:rsidRPr="000B1740">
        <w:rPr>
          <w:lang w:val="es-MX"/>
        </w:rPr>
        <w:t>1. PARTES DEL CONTRATO</w:t>
      </w:r>
    </w:p>
    <w:p w14:paraId="36B3A0C4" w14:textId="66BB3FC3" w:rsidR="00766EAE" w:rsidRPr="000B1740" w:rsidRDefault="00000000">
      <w:pPr>
        <w:rPr>
          <w:lang w:val="es-MX"/>
        </w:rPr>
      </w:pPr>
      <w:r w:rsidRPr="000B1740">
        <w:rPr>
          <w:lang w:val="es-MX"/>
        </w:rPr>
        <w:t>Este contrato es celebrado entre:</w:t>
      </w:r>
      <w:r w:rsidRPr="000B1740">
        <w:rPr>
          <w:lang w:val="es-MX"/>
        </w:rPr>
        <w:br/>
        <w:t>• Nombre del Desarrollador: ___</w:t>
      </w:r>
      <w:r w:rsidR="00C161E9">
        <w:rPr>
          <w:u w:val="single"/>
          <w:lang w:val="es-MX"/>
        </w:rPr>
        <w:t>Eduardo Solano</w:t>
      </w:r>
      <w:r w:rsidRPr="000B1740">
        <w:rPr>
          <w:lang w:val="es-MX"/>
        </w:rPr>
        <w:t>____</w:t>
      </w:r>
      <w:r w:rsidRPr="000B1740">
        <w:rPr>
          <w:lang w:val="es-MX"/>
        </w:rPr>
        <w:br/>
        <w:t>• Nombre del Cliente: ___</w:t>
      </w:r>
      <w:r w:rsidR="00C161E9">
        <w:rPr>
          <w:u w:val="single"/>
          <w:lang w:val="es-MX"/>
        </w:rPr>
        <w:t xml:space="preserve">Armando Rivera </w:t>
      </w:r>
      <w:proofErr w:type="spellStart"/>
      <w:r w:rsidR="00C161E9">
        <w:rPr>
          <w:u w:val="single"/>
          <w:lang w:val="es-MX"/>
        </w:rPr>
        <w:t>Hernandez</w:t>
      </w:r>
      <w:proofErr w:type="spellEnd"/>
      <w:r w:rsidRPr="000B1740">
        <w:rPr>
          <w:lang w:val="es-MX"/>
        </w:rPr>
        <w:t>_____</w:t>
      </w:r>
      <w:r w:rsidRPr="000B1740">
        <w:rPr>
          <w:lang w:val="es-MX"/>
        </w:rPr>
        <w:br/>
        <w:t>• Fecha de firma: ____/____/______</w:t>
      </w:r>
      <w:r w:rsidRPr="000B1740">
        <w:rPr>
          <w:lang w:val="es-MX"/>
        </w:rPr>
        <w:br/>
      </w:r>
      <w:r w:rsidRPr="000B1740">
        <w:rPr>
          <w:lang w:val="es-MX"/>
        </w:rPr>
        <w:br/>
        <w:t>Ambas partes acuerdan los términos y condiciones detallados en este documento.</w:t>
      </w:r>
    </w:p>
    <w:p w14:paraId="242B4D0E" w14:textId="77777777" w:rsidR="00766EAE" w:rsidRPr="000B1740" w:rsidRDefault="00000000">
      <w:pPr>
        <w:pStyle w:val="Ttulo2"/>
        <w:rPr>
          <w:lang w:val="es-MX"/>
        </w:rPr>
      </w:pPr>
      <w:r w:rsidRPr="000B1740">
        <w:rPr>
          <w:lang w:val="es-MX"/>
        </w:rPr>
        <w:t>2. DESARROLLO DEL SITIO WEB</w:t>
      </w:r>
    </w:p>
    <w:p w14:paraId="2C37E15D" w14:textId="77777777" w:rsidR="00766EAE" w:rsidRPr="000B1740" w:rsidRDefault="00000000">
      <w:pPr>
        <w:rPr>
          <w:lang w:val="es-MX"/>
        </w:rPr>
      </w:pPr>
      <w:r w:rsidRPr="000B1740">
        <w:rPr>
          <w:lang w:val="es-MX"/>
        </w:rPr>
        <w:t>El Desarrollador creará un sitio web basado en HTML y CSS con las siguientes características:</w:t>
      </w:r>
    </w:p>
    <w:p w14:paraId="76CD6700" w14:textId="77777777" w:rsidR="00766EAE" w:rsidRPr="000B1740" w:rsidRDefault="00000000">
      <w:pPr>
        <w:rPr>
          <w:lang w:val="es-MX"/>
        </w:rPr>
      </w:pPr>
      <w:r w:rsidRPr="000B1740">
        <w:rPr>
          <w:lang w:val="es-MX"/>
        </w:rPr>
        <w:t>• Diseño profesional y optimizado.</w:t>
      </w:r>
      <w:r w:rsidRPr="000B1740">
        <w:rPr>
          <w:lang w:val="es-MX"/>
        </w:rPr>
        <w:br/>
        <w:t>• Páginas y secciones necesarias según las especificaciones del Cliente.</w:t>
      </w:r>
      <w:r w:rsidRPr="000B1740">
        <w:rPr>
          <w:lang w:val="es-MX"/>
        </w:rPr>
        <w:br/>
        <w:t>• Alojamiento en: ___________________________.</w:t>
      </w:r>
      <w:r w:rsidRPr="000B1740">
        <w:rPr>
          <w:lang w:val="es-MX"/>
        </w:rPr>
        <w:br/>
        <w:t>• Tiempo estimado de entrega: ____ días/semanas.</w:t>
      </w:r>
    </w:p>
    <w:p w14:paraId="40F5705F" w14:textId="7317C461" w:rsidR="00766EAE" w:rsidRPr="000B1740" w:rsidRDefault="00000000">
      <w:pPr>
        <w:rPr>
          <w:lang w:val="es-MX"/>
        </w:rPr>
      </w:pPr>
      <w:r w:rsidRPr="000B1740">
        <w:rPr>
          <w:lang w:val="es-MX"/>
        </w:rPr>
        <w:t>El costo total del desarrollo será de $</w:t>
      </w:r>
      <w:r w:rsidR="00D913E4">
        <w:rPr>
          <w:lang w:val="es-MX"/>
        </w:rPr>
        <w:t>0</w:t>
      </w:r>
      <w:r w:rsidRPr="000B1740">
        <w:rPr>
          <w:lang w:val="es-MX"/>
        </w:rPr>
        <w:t>,000 MXN</w:t>
      </w:r>
      <w:r w:rsidR="000B1740">
        <w:rPr>
          <w:lang w:val="es-MX"/>
        </w:rPr>
        <w:t>.</w:t>
      </w:r>
    </w:p>
    <w:p w14:paraId="22E4D2A4" w14:textId="77777777" w:rsidR="00766EAE" w:rsidRPr="000B1740" w:rsidRDefault="00000000">
      <w:pPr>
        <w:pStyle w:val="Ttulo2"/>
        <w:rPr>
          <w:lang w:val="es-MX"/>
        </w:rPr>
      </w:pPr>
      <w:r w:rsidRPr="000B1740">
        <w:rPr>
          <w:lang w:val="es-MX"/>
        </w:rPr>
        <w:t>3. MANTENIMIENTO MENSUAL (Opcional)</w:t>
      </w:r>
    </w:p>
    <w:p w14:paraId="7913E55C" w14:textId="22CA4BB4" w:rsidR="00C26CBB" w:rsidRDefault="00C26CBB">
      <w:pPr>
        <w:rPr>
          <w:lang w:val="es-MX"/>
        </w:rPr>
      </w:pPr>
      <w:r>
        <w:rPr>
          <w:lang w:val="es-MX"/>
        </w:rPr>
        <w:t>Mantenimiento incluido: _______.</w:t>
      </w:r>
    </w:p>
    <w:p w14:paraId="3F71A728" w14:textId="217AA4E0" w:rsidR="00766EAE" w:rsidRPr="000B1740" w:rsidRDefault="00000000">
      <w:pPr>
        <w:rPr>
          <w:lang w:val="es-MX"/>
        </w:rPr>
      </w:pPr>
      <w:r w:rsidRPr="000B1740">
        <w:rPr>
          <w:lang w:val="es-MX"/>
        </w:rPr>
        <w:t>Si el Cliente adquiere el servicio de mantenimiento mensual, se compromete a pagar $300 MXN al finalizar cada mes. Este mantenimiento incluye:</w:t>
      </w:r>
    </w:p>
    <w:p w14:paraId="0626919C" w14:textId="77E6C583" w:rsidR="00766EAE" w:rsidRPr="000B1740" w:rsidRDefault="00000000">
      <w:pPr>
        <w:rPr>
          <w:lang w:val="es-MX"/>
        </w:rPr>
      </w:pPr>
      <w:r w:rsidRPr="000B1740">
        <w:rPr>
          <w:lang w:val="es-MX"/>
        </w:rPr>
        <w:t>• Revisión técnica semanal.</w:t>
      </w:r>
      <w:r w:rsidRPr="000B1740">
        <w:rPr>
          <w:lang w:val="es-MX"/>
        </w:rPr>
        <w:br/>
        <w:t>• Actualización de contenido</w:t>
      </w:r>
      <w:r w:rsidR="000B1740">
        <w:rPr>
          <w:lang w:val="es-MX"/>
        </w:rPr>
        <w:t xml:space="preserve">, tales como: </w:t>
      </w:r>
      <w:r w:rsidRPr="000B1740">
        <w:rPr>
          <w:lang w:val="es-MX"/>
        </w:rPr>
        <w:t>textos, imágenes, precios, etc.</w:t>
      </w:r>
      <w:r w:rsidR="000B1740">
        <w:rPr>
          <w:lang w:val="es-MX"/>
        </w:rPr>
        <w:t xml:space="preserve"> (si es necesario).</w:t>
      </w:r>
      <w:r w:rsidRPr="000B1740">
        <w:rPr>
          <w:lang w:val="es-MX"/>
        </w:rPr>
        <w:br/>
        <w:t>• Corrección de errores técnicos menores sin costo adicional.</w:t>
      </w:r>
      <w:r w:rsidRPr="000B1740">
        <w:rPr>
          <w:lang w:val="es-MX"/>
        </w:rPr>
        <w:br/>
        <w:t>• Reporte mensual con las acciones realizadas.</w:t>
      </w:r>
    </w:p>
    <w:p w14:paraId="10ACCC9D" w14:textId="587E345D" w:rsidR="00766EAE" w:rsidRPr="000B1740" w:rsidRDefault="00000000">
      <w:pPr>
        <w:rPr>
          <w:lang w:val="es-MX"/>
        </w:rPr>
      </w:pPr>
      <w:r w:rsidRPr="000B1740">
        <w:rPr>
          <w:lang w:val="es-MX"/>
        </w:rPr>
        <w:t>El mantenimiento no incluye</w:t>
      </w:r>
      <w:r w:rsidR="000B1740">
        <w:rPr>
          <w:lang w:val="es-MX"/>
        </w:rPr>
        <w:t xml:space="preserve"> </w:t>
      </w:r>
      <w:r w:rsidRPr="000B1740">
        <w:rPr>
          <w:lang w:val="es-MX"/>
        </w:rPr>
        <w:t>cambios en la estructura o rediseño del sitio. Dichos cambios se cotizarán aparte</w:t>
      </w:r>
      <w:r w:rsidR="000B1740">
        <w:rPr>
          <w:lang w:val="es-MX"/>
        </w:rPr>
        <w:t xml:space="preserve"> con un costo de $200 MXN por hora.</w:t>
      </w:r>
    </w:p>
    <w:p w14:paraId="50326CB0" w14:textId="77777777" w:rsidR="00766EAE" w:rsidRPr="000B1740" w:rsidRDefault="00000000">
      <w:pPr>
        <w:pStyle w:val="Ttulo2"/>
        <w:rPr>
          <w:lang w:val="es-MX"/>
        </w:rPr>
      </w:pPr>
      <w:r w:rsidRPr="000B1740">
        <w:rPr>
          <w:lang w:val="es-MX"/>
        </w:rPr>
        <w:t>4. CANCELACIÓN DEL MANTENIMIENTO</w:t>
      </w:r>
    </w:p>
    <w:p w14:paraId="39808AFB" w14:textId="0C696720" w:rsidR="00766EAE" w:rsidRPr="000B1740" w:rsidRDefault="00000000">
      <w:pPr>
        <w:rPr>
          <w:lang w:val="es-MX"/>
        </w:rPr>
      </w:pPr>
      <w:r w:rsidRPr="000B1740">
        <w:rPr>
          <w:lang w:val="es-MX"/>
        </w:rPr>
        <w:t>El Cliente puede cancelar el mantenimiento en cualquier momento, pero deberá</w:t>
      </w:r>
      <w:r w:rsidR="000B1740">
        <w:rPr>
          <w:lang w:val="es-MX"/>
        </w:rPr>
        <w:t xml:space="preserve"> de</w:t>
      </w:r>
      <w:r w:rsidRPr="000B1740">
        <w:rPr>
          <w:lang w:val="es-MX"/>
        </w:rPr>
        <w:t xml:space="preserve"> pagar el mes en curso a menos que lo cancele justo al final del mes.</w:t>
      </w:r>
    </w:p>
    <w:p w14:paraId="1360A05E" w14:textId="77777777" w:rsidR="00766EAE" w:rsidRPr="000B1740" w:rsidRDefault="00000000">
      <w:pPr>
        <w:rPr>
          <w:lang w:val="es-MX"/>
        </w:rPr>
      </w:pPr>
      <w:r w:rsidRPr="000B1740">
        <w:rPr>
          <w:lang w:val="es-MX"/>
        </w:rPr>
        <w:t>En caso de retraso en el pago por más de un mes, el mantenimiento se cancelará automáticamente, a menos que se negocie una prórroga.</w:t>
      </w:r>
    </w:p>
    <w:p w14:paraId="7CF5002D" w14:textId="77777777" w:rsidR="00766EAE" w:rsidRPr="000B1740" w:rsidRDefault="00000000">
      <w:pPr>
        <w:pStyle w:val="Ttulo2"/>
        <w:rPr>
          <w:lang w:val="es-MX"/>
        </w:rPr>
      </w:pPr>
      <w:r w:rsidRPr="000B1740">
        <w:rPr>
          <w:lang w:val="es-MX"/>
        </w:rPr>
        <w:t>5. PAGOS Y PENALIZACIONES</w:t>
      </w:r>
    </w:p>
    <w:p w14:paraId="5E14A9DE" w14:textId="77777777" w:rsidR="00766EAE" w:rsidRPr="000B1740" w:rsidRDefault="00000000">
      <w:pPr>
        <w:rPr>
          <w:lang w:val="es-MX"/>
        </w:rPr>
      </w:pPr>
      <w:r w:rsidRPr="000B1740">
        <w:rPr>
          <w:lang w:val="es-MX"/>
        </w:rPr>
        <w:t>• Método de pago: Transferencia bancaria o PayPal.</w:t>
      </w:r>
      <w:r w:rsidRPr="000B1740">
        <w:rPr>
          <w:lang w:val="es-MX"/>
        </w:rPr>
        <w:br/>
        <w:t>• Plazo de pago: Máximo 5 días después de la emisión de la factura.</w:t>
      </w:r>
      <w:r w:rsidRPr="000B1740">
        <w:rPr>
          <w:lang w:val="es-MX"/>
        </w:rPr>
        <w:br/>
      </w:r>
      <w:r w:rsidRPr="000B1740">
        <w:rPr>
          <w:lang w:val="es-MX"/>
        </w:rPr>
        <w:lastRenderedPageBreak/>
        <w:t>• Penalización por retraso: 20% sobre el monto adeudado después de 30 días de retraso.</w:t>
      </w:r>
      <w:r w:rsidRPr="000B1740">
        <w:rPr>
          <w:lang w:val="es-MX"/>
        </w:rPr>
        <w:br/>
        <w:t>• Primer pago de mantenimiento con 50% de descuento para nuevos clientes.</w:t>
      </w:r>
    </w:p>
    <w:p w14:paraId="59C59CAA" w14:textId="77777777" w:rsidR="00766EAE" w:rsidRPr="000B1740" w:rsidRDefault="00000000">
      <w:pPr>
        <w:pStyle w:val="Ttulo2"/>
        <w:rPr>
          <w:lang w:val="es-MX"/>
        </w:rPr>
      </w:pPr>
      <w:r w:rsidRPr="000B1740">
        <w:rPr>
          <w:lang w:val="es-MX"/>
        </w:rPr>
        <w:t>6. RESPONSABILIDADES</w:t>
      </w:r>
    </w:p>
    <w:p w14:paraId="0D17F8A2" w14:textId="77777777" w:rsidR="00766EAE" w:rsidRPr="000B1740" w:rsidRDefault="00000000">
      <w:pPr>
        <w:rPr>
          <w:lang w:val="es-MX"/>
        </w:rPr>
      </w:pPr>
      <w:r w:rsidRPr="000B1740">
        <w:rPr>
          <w:lang w:val="es-MX"/>
        </w:rPr>
        <w:t>El Desarrollador será responsable de garantizar el correcto funcionamiento del sitio web, incluyendo:</w:t>
      </w:r>
    </w:p>
    <w:p w14:paraId="6BAA0E47" w14:textId="77777777" w:rsidR="00766EAE" w:rsidRPr="000B1740" w:rsidRDefault="00000000">
      <w:pPr>
        <w:rPr>
          <w:lang w:val="es-MX"/>
        </w:rPr>
      </w:pPr>
      <w:r w:rsidRPr="000B1740">
        <w:rPr>
          <w:lang w:val="es-MX"/>
        </w:rPr>
        <w:t>• Corrección de errores técnicos sin costo durante el mantenimiento activo.</w:t>
      </w:r>
      <w:r w:rsidRPr="000B1740">
        <w:rPr>
          <w:lang w:val="es-MX"/>
        </w:rPr>
        <w:br/>
        <w:t>• Soporte técnico con un tiempo de respuesta máximo de 48 horas.</w:t>
      </w:r>
      <w:r w:rsidRPr="000B1740">
        <w:rPr>
          <w:lang w:val="es-MX"/>
        </w:rPr>
        <w:br/>
        <w:t>• Migración gratuita a otro hosting si el Cliente decide cambiar de proveedor (el Cliente cubrirá costos del dominio y hosting).</w:t>
      </w:r>
    </w:p>
    <w:p w14:paraId="75F2B92B" w14:textId="622C8034" w:rsidR="00766EAE" w:rsidRPr="000B1740" w:rsidRDefault="00000000">
      <w:pPr>
        <w:rPr>
          <w:lang w:val="es-MX"/>
        </w:rPr>
      </w:pPr>
      <w:r w:rsidRPr="000B1740">
        <w:rPr>
          <w:lang w:val="es-MX"/>
        </w:rPr>
        <w:t>El Cliente</w:t>
      </w:r>
      <w:r w:rsidR="000B1740">
        <w:rPr>
          <w:lang w:val="es-MX"/>
        </w:rPr>
        <w:t xml:space="preserve"> </w:t>
      </w:r>
      <w:r w:rsidRPr="000B1740">
        <w:rPr>
          <w:lang w:val="es-MX"/>
        </w:rPr>
        <w:t>no tendrá acceso directo al código fuente a menos que se acuerde lo contrario y asuma la responsabilidad de cualquier modificación realizada.</w:t>
      </w:r>
    </w:p>
    <w:p w14:paraId="7BB69EBA" w14:textId="77777777" w:rsidR="00766EAE" w:rsidRPr="000B1740" w:rsidRDefault="00000000">
      <w:pPr>
        <w:pStyle w:val="Ttulo2"/>
        <w:rPr>
          <w:lang w:val="es-MX"/>
        </w:rPr>
      </w:pPr>
      <w:r w:rsidRPr="000B1740">
        <w:rPr>
          <w:lang w:val="es-MX"/>
        </w:rPr>
        <w:t>7. PROPIEDAD Y DERECHOS DE AUTOR</w:t>
      </w:r>
    </w:p>
    <w:p w14:paraId="27F44C5E" w14:textId="7304DE4C" w:rsidR="00766EAE" w:rsidRPr="000B1740" w:rsidRDefault="00000000">
      <w:pPr>
        <w:rPr>
          <w:lang w:val="es-MX"/>
        </w:rPr>
      </w:pPr>
      <w:r w:rsidRPr="000B1740">
        <w:rPr>
          <w:lang w:val="es-MX"/>
        </w:rPr>
        <w:t>• El Desarrollador tendrá derecho a figurar como creador del sitio en el pie de página o en un apartado 'Desarrollado por'.</w:t>
      </w:r>
      <w:r w:rsidRPr="000B1740">
        <w:rPr>
          <w:lang w:val="es-MX"/>
        </w:rPr>
        <w:br/>
        <w:t>• Si el Cliente desea realizar cambios por su cuenta y daña la página, el Desarrollador podrá cobrar por hora</w:t>
      </w:r>
      <w:r w:rsidR="000B1740">
        <w:rPr>
          <w:lang w:val="es-MX"/>
        </w:rPr>
        <w:t xml:space="preserve"> ($300 MXN)</w:t>
      </w:r>
      <w:r w:rsidRPr="000B1740">
        <w:rPr>
          <w:lang w:val="es-MX"/>
        </w:rPr>
        <w:t xml:space="preserve"> para su reparación</w:t>
      </w:r>
      <w:r w:rsidR="000B1740">
        <w:rPr>
          <w:lang w:val="es-MX"/>
        </w:rPr>
        <w:t xml:space="preserve"> depende el daño causado</w:t>
      </w:r>
      <w:r w:rsidRPr="000B1740">
        <w:rPr>
          <w:lang w:val="es-MX"/>
        </w:rPr>
        <w:t>.</w:t>
      </w:r>
      <w:r w:rsidRPr="000B1740">
        <w:rPr>
          <w:lang w:val="es-MX"/>
        </w:rPr>
        <w:br/>
        <w:t>• Cualquier cambio en la política de precios se notificará al Cliente con antelación.</w:t>
      </w:r>
    </w:p>
    <w:p w14:paraId="6222834B" w14:textId="16C8020C" w:rsidR="00766EAE" w:rsidRPr="000B1740" w:rsidRDefault="00000000">
      <w:pPr>
        <w:rPr>
          <w:lang w:val="es-MX"/>
        </w:rPr>
      </w:pPr>
      <w:r w:rsidRPr="000B1740">
        <w:rPr>
          <w:lang w:val="es-MX"/>
        </w:rPr>
        <w:t>• Se firmará un NDA (Acuerdo de Confidencialidad), sin embargo, el Desarrollador podrá incluir el proyecto en su portafolio profesional.</w:t>
      </w:r>
    </w:p>
    <w:p w14:paraId="6113C995" w14:textId="77777777" w:rsidR="00766EAE" w:rsidRPr="000B1740" w:rsidRDefault="00000000">
      <w:pPr>
        <w:pStyle w:val="Ttulo2"/>
        <w:rPr>
          <w:lang w:val="es-MX"/>
        </w:rPr>
      </w:pPr>
      <w:r w:rsidRPr="000B1740">
        <w:rPr>
          <w:lang w:val="es-MX"/>
        </w:rPr>
        <w:t>8. JURISDICCIÓN Y RESOLUCIÓN DE CONFLICTOS</w:t>
      </w:r>
    </w:p>
    <w:p w14:paraId="4F294433" w14:textId="77777777" w:rsidR="00766EAE" w:rsidRPr="000B1740" w:rsidRDefault="00000000">
      <w:pPr>
        <w:rPr>
          <w:lang w:val="es-MX"/>
        </w:rPr>
      </w:pPr>
      <w:r w:rsidRPr="000B1740">
        <w:rPr>
          <w:lang w:val="es-MX"/>
        </w:rPr>
        <w:t>Cualquier disputa derivada de este contrato será resuelta bajo las leyes de ___________________________, y ambas partes acuerdan someterse a la jurisdicción de los tribunales correspondientes.</w:t>
      </w:r>
    </w:p>
    <w:p w14:paraId="7D2A4804" w14:textId="77777777" w:rsidR="00766EAE" w:rsidRPr="000B1740" w:rsidRDefault="00000000">
      <w:pPr>
        <w:pStyle w:val="Ttulo2"/>
        <w:rPr>
          <w:lang w:val="es-MX"/>
        </w:rPr>
      </w:pPr>
      <w:r w:rsidRPr="000B1740">
        <w:rPr>
          <w:lang w:val="es-MX"/>
        </w:rPr>
        <w:t>9. FIRMAS</w:t>
      </w:r>
    </w:p>
    <w:p w14:paraId="5A19CC72" w14:textId="77777777" w:rsidR="00766EAE" w:rsidRPr="000B1740" w:rsidRDefault="00000000">
      <w:pPr>
        <w:rPr>
          <w:lang w:val="es-MX"/>
        </w:rPr>
      </w:pPr>
      <w:r w:rsidRPr="000B1740">
        <w:rPr>
          <w:lang w:val="es-MX"/>
        </w:rPr>
        <w:t xml:space="preserve">Firmado el día ____ de ______________ </w:t>
      </w:r>
      <w:proofErr w:type="spellStart"/>
      <w:r w:rsidRPr="000B1740">
        <w:rPr>
          <w:lang w:val="es-MX"/>
        </w:rPr>
        <w:t>de</w:t>
      </w:r>
      <w:proofErr w:type="spellEnd"/>
      <w:r w:rsidRPr="000B1740">
        <w:rPr>
          <w:lang w:val="es-MX"/>
        </w:rPr>
        <w:t xml:space="preserve"> 20____.</w:t>
      </w:r>
      <w:r w:rsidRPr="000B1740">
        <w:rPr>
          <w:lang w:val="es-MX"/>
        </w:rPr>
        <w:br/>
      </w:r>
      <w:r w:rsidRPr="000B1740">
        <w:rPr>
          <w:lang w:val="es-MX"/>
        </w:rPr>
        <w:br/>
        <w:t>Nombre del Cliente: ___________________________</w:t>
      </w:r>
      <w:r w:rsidRPr="000B1740">
        <w:rPr>
          <w:lang w:val="es-MX"/>
        </w:rPr>
        <w:br/>
        <w:t>Firma del Cliente: ___________________________</w:t>
      </w:r>
      <w:r w:rsidRPr="000B1740">
        <w:rPr>
          <w:lang w:val="es-MX"/>
        </w:rPr>
        <w:br/>
      </w:r>
      <w:r w:rsidRPr="000B1740">
        <w:rPr>
          <w:lang w:val="es-MX"/>
        </w:rPr>
        <w:br/>
        <w:t>Nombre del Desarrollador: ___________________________</w:t>
      </w:r>
      <w:r w:rsidRPr="000B1740">
        <w:rPr>
          <w:lang w:val="es-MX"/>
        </w:rPr>
        <w:br/>
        <w:t>Firma del Desarrollador: ___________________________</w:t>
      </w:r>
    </w:p>
    <w:sectPr w:rsidR="00766EAE" w:rsidRPr="000B17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2925226">
    <w:abstractNumId w:val="8"/>
  </w:num>
  <w:num w:numId="2" w16cid:durableId="555043601">
    <w:abstractNumId w:val="6"/>
  </w:num>
  <w:num w:numId="3" w16cid:durableId="921333080">
    <w:abstractNumId w:val="5"/>
  </w:num>
  <w:num w:numId="4" w16cid:durableId="135924675">
    <w:abstractNumId w:val="4"/>
  </w:num>
  <w:num w:numId="5" w16cid:durableId="1844396630">
    <w:abstractNumId w:val="7"/>
  </w:num>
  <w:num w:numId="6" w16cid:durableId="802889414">
    <w:abstractNumId w:val="3"/>
  </w:num>
  <w:num w:numId="7" w16cid:durableId="1196578508">
    <w:abstractNumId w:val="2"/>
  </w:num>
  <w:num w:numId="8" w16cid:durableId="1030952651">
    <w:abstractNumId w:val="1"/>
  </w:num>
  <w:num w:numId="9" w16cid:durableId="1106122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1740"/>
    <w:rsid w:val="0015074B"/>
    <w:rsid w:val="00236AC9"/>
    <w:rsid w:val="0029639D"/>
    <w:rsid w:val="00326F90"/>
    <w:rsid w:val="00335E4D"/>
    <w:rsid w:val="004A3D80"/>
    <w:rsid w:val="00766EAE"/>
    <w:rsid w:val="007A637A"/>
    <w:rsid w:val="00AA1D8D"/>
    <w:rsid w:val="00B47730"/>
    <w:rsid w:val="00C161E9"/>
    <w:rsid w:val="00C26CBB"/>
    <w:rsid w:val="00CB0664"/>
    <w:rsid w:val="00D913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09CACC"/>
  <w14:defaultImageDpi w14:val="300"/>
  <w15:docId w15:val="{A7445F4F-085A-41A4-BF5B-212E972E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537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Eduardo HS</cp:lastModifiedBy>
  <cp:revision>3</cp:revision>
  <dcterms:created xsi:type="dcterms:W3CDTF">2025-03-11T02:34:00Z</dcterms:created>
  <dcterms:modified xsi:type="dcterms:W3CDTF">2025-03-11T06:15:00Z</dcterms:modified>
  <cp:category/>
</cp:coreProperties>
</file>